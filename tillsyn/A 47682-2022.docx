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47682-2022 i Åsele kommun</w:t>
      </w:r>
    </w:p>
    <w:p>
      <w:r>
        <w:t>Detta dokument behandlar höga naturvärden i avverkningsamälan A 47682-2022 i Åsele kommun. Denna avverkningsanmälan inkom 2022-10-20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fläckporing (VU), spillkråka (NT, §4),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7682-2022.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7120638, E 611084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