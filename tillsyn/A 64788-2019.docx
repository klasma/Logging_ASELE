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64788-2019 i Åsele kommun</w:t>
      </w:r>
    </w:p>
    <w:p>
      <w:r>
        <w:t>Detta dokument behandlar höga naturvärden i avverkningsamälan A 64788-2019 i Åsele kommun. Denna avverkningsanmälan inkom 2019-12-02 och omfattar 20,6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blå taggsvamp (NT), dvärgbägarlav (NT), gammelgransskål (NT), garnlav (NT), granticka (NT), mjölsvärting (NT), mörk kolflarnlav (NT), rosenticka (NT), spillkråka (NT, §4), tretåig hackspett (NT, §4), ullticka (NT), vaddporing (NT), vedskivlav (NT), dropptaggsvamp (S), luddlav (S) och trådticka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1788"/>
            <wp:docPr id="1" name="Picture 1"/>
            <wp:cNvGraphicFramePr>
              <a:graphicFrameLocks noChangeAspect="1"/>
            </wp:cNvGraphicFramePr>
            <a:graphic>
              <a:graphicData uri="http://schemas.openxmlformats.org/drawingml/2006/picture">
                <pic:pic>
                  <pic:nvPicPr>
                    <pic:cNvPr id="0" name="A 64788-2019.png"/>
                    <pic:cNvPicPr/>
                  </pic:nvPicPr>
                  <pic:blipFill>
                    <a:blip r:embed="rId16"/>
                    <a:stretch>
                      <a:fillRect/>
                    </a:stretch>
                  </pic:blipFill>
                  <pic:spPr>
                    <a:xfrm>
                      <a:off x="0" y="0"/>
                      <a:ext cx="5486400" cy="32217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7121318, E 610055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