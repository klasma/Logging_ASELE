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54166-2020 i Åsele kommun</w:t>
      </w:r>
    </w:p>
    <w:p>
      <w:r>
        <w:t>Detta dokument behandlar höga naturvärden i avverkningsamälan A 54166-2020 i Åsele kommun. Denna avverkningsanmälan inkom 2020-10-21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skogshare (NT), vedtrappmossa (NT), bollvitmossa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54166-2020.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7111573, E 598195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