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61272-2018 i Åsele kommun</w:t>
      </w:r>
    </w:p>
    <w:p>
      <w:r>
        <w:t>Detta dokument behandlar höga naturvärden i avverkningsamälan A 61272-2018 i Åsele kommun. Denna avverkningsanmälan inkom 2018-11-19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granticka (NT), kolflarnlav (NT), lunglav (NT), mörk kolflarnlav (NT), reliktbock (NT), luddlav (S)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1272-2018.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7090417, E 637490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