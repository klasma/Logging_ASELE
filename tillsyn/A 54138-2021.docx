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54138-2021 i Åsele kommun</w:t>
      </w:r>
    </w:p>
    <w:p>
      <w:r>
        <w:t>Detta dokument behandlar höga naturvärden i avverkningsamälan A 54138-2021 i Åsele kommun. Denna avverkningsanmälan inkom 2021-10-01 och omfattar 22,1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lunglav (NT), motaggsvamp (NT), tallvägstekel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54138-2021.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7111375, E 676761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