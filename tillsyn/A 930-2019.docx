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930-2019 i Åsele kommun</w:t>
      </w:r>
    </w:p>
    <w:p>
      <w:r>
        <w:t>Detta dokument behandlar höga naturvärden i avverkningsamälan A 930-2019 i Åsele kommun. Denna avverkningsanmälan inkom 2019-01-07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 taggsvamp (NT), motaggsvamp (NT), skrovlig taggsvamp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930-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7126659, E 654399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