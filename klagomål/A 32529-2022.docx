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32529-2022 i Åsele kommun</w:t>
      </w:r>
    </w:p>
    <w:p>
      <w:r>
        <w:t>Detta dokument behandlar höga naturvärden i avverkningsamälan A 32529-2022 i Åsele kommun. Denna avverkningsanmälan inkom 2022-08-09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storspov (EN, §4), tornseglare (EN, §4), gräddporing (VU), gammelgransskål (NT), granticka (NT), kolflarnlav (NT), lunglav (NT), skrovellav (NT), spillkråka (NT, §4), talltita (NT, §4), tretåig hackspett (NT, §4), ullticka (NT), luddlav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2529-2022.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7135101, E 641306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pPr>
        <w:pStyle w:val="ListBullet"/>
      </w:pPr>
      <w:r>
        <w:t>Tornseglare (EN,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