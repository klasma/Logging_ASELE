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35558-2019 i Åsele kommun</w:t>
      </w:r>
    </w:p>
    <w:p>
      <w:r>
        <w:t>Detta dokument behandlar höga naturvärden i avverkningsamälan A 35558-2019 i Åsele kommun. Denna avverkningsanmälan inkom 2019-07-18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garnlav (NT), lunglav (NT), skrovellav (NT), tretåig hackspett (NT, §4), ullticka (NT) och bronshjon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194"/>
            <wp:docPr id="1" name="Picture 1"/>
            <wp:cNvGraphicFramePr>
              <a:graphicFrameLocks noChangeAspect="1"/>
            </wp:cNvGraphicFramePr>
            <a:graphic>
              <a:graphicData uri="http://schemas.openxmlformats.org/drawingml/2006/picture">
                <pic:pic>
                  <pic:nvPicPr>
                    <pic:cNvPr id="0" name="A 35558-2019.png"/>
                    <pic:cNvPicPr/>
                  </pic:nvPicPr>
                  <pic:blipFill>
                    <a:blip r:embed="rId16"/>
                    <a:stretch>
                      <a:fillRect/>
                    </a:stretch>
                  </pic:blipFill>
                  <pic:spPr>
                    <a:xfrm>
                      <a:off x="0" y="0"/>
                      <a:ext cx="5486400" cy="3603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7105527, E 593023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