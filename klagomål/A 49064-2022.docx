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49064-2022 i Åsele kommun</w:t>
      </w:r>
    </w:p>
    <w:p>
      <w:r>
        <w:t>Detta dokument behandlar höga naturvärden i avverkningsamälan A 49064-2022 i Åsele kommun. Denna avverkningsanmälan inkom 2022-10-26 och omfattar 15,4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9064-2022.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7101547, E 647348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