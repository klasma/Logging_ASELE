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5701-2023 i Åsele kommun</w:t>
      </w:r>
    </w:p>
    <w:p>
      <w:r>
        <w:t>Detta dokument behandlar höga naturvärden i avverkningsamälan A 5701-2023 i Åsele kommun. Denna avverkningsanmälan inkom 2023-02-03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rynkskinn (VU), gammelgransskål (NT), garnlav (NT), reliktbock (NT), rosenticka (NT), skrovellav (NT), stiftgelélav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5701-2023.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7117768, E 633569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