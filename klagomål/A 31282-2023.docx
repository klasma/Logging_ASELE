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31282-2023 i Åsele kommun</w:t>
      </w:r>
    </w:p>
    <w:p>
      <w:r>
        <w:t>Detta dokument behandlar höga naturvärden i avverkningsamälan A 31282-2023 i Åsele kommun. Denna avverkningsanmälan inkom 2023-07-07 och omfattar 15,5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12 naturvårdsarter hittats: blanksvart spiklav (NT), blå taggsvamp (NT), blågrå svartspik (NT), garnlav (NT), mörk kolflarnlav (NT), nordtagging (NT), skrovlig taggsvamp (NT), vaddporing (NT), vedflamlav (NT), vedskivlav (NT), dropptaggsvamp (S) och skarp dropptaggsvamp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6211"/>
            <wp:docPr id="1" name="Picture 1"/>
            <wp:cNvGraphicFramePr>
              <a:graphicFrameLocks noChangeAspect="1"/>
            </wp:cNvGraphicFramePr>
            <a:graphic>
              <a:graphicData uri="http://schemas.openxmlformats.org/drawingml/2006/picture">
                <pic:pic>
                  <pic:nvPicPr>
                    <pic:cNvPr id="0" name="A 31282-2023.png"/>
                    <pic:cNvPicPr/>
                  </pic:nvPicPr>
                  <pic:blipFill>
                    <a:blip r:embed="rId16"/>
                    <a:stretch>
                      <a:fillRect/>
                    </a:stretch>
                  </pic:blipFill>
                  <pic:spPr>
                    <a:xfrm>
                      <a:off x="0" y="0"/>
                      <a:ext cx="5486400" cy="46362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7097248, E 635679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