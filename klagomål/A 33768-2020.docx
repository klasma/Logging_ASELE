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33768-2020 i Åsele kommun</w:t>
      </w:r>
    </w:p>
    <w:p>
      <w:r>
        <w:t>Detta dokument behandlar höga naturvärden i avverkningsamälan A 33768-2020 i Åsele kommun. Denna avverkningsanmälan inkom 2020-07-14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granticka (NT), harticka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3768-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7116989, E 585868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