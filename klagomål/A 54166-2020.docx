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54166-2020 i Åsele kommun</w:t>
      </w:r>
    </w:p>
    <w:p>
      <w:r>
        <w:t>Detta dokument behandlar höga naturvärden i avverkningsamälan A 54166-2020 i Åsele kommun. Denna avverkningsanmälan inkom 2020-10-21 och omfattar 11,3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granticka (NT), lunglav (NT), skogshare (NT), vedtrappmossa (NT), bollvitmossa (S) och skinnlav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7656"/>
            <wp:docPr id="1" name="Picture 1"/>
            <wp:cNvGraphicFramePr>
              <a:graphicFrameLocks noChangeAspect="1"/>
            </wp:cNvGraphicFramePr>
            <a:graphic>
              <a:graphicData uri="http://schemas.openxmlformats.org/drawingml/2006/picture">
                <pic:pic>
                  <pic:nvPicPr>
                    <pic:cNvPr id="0" name="A 54166-2020.png"/>
                    <pic:cNvPicPr/>
                  </pic:nvPicPr>
                  <pic:blipFill>
                    <a:blip r:embed="rId16"/>
                    <a:stretch>
                      <a:fillRect/>
                    </a:stretch>
                  </pic:blipFill>
                  <pic:spPr>
                    <a:xfrm>
                      <a:off x="0" y="0"/>
                      <a:ext cx="5486400" cy="32176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7111573, E 598195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